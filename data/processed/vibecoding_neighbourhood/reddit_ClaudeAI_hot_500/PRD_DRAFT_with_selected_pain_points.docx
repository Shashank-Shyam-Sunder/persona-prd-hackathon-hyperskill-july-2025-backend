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Product Requirements Document (Generated)</w:t>
      </w:r>
    </w:p>
    <w:p>
      <w:r>
        <w:t>**📌 Source: `reddit_ClaudeAI_hot_500.json`**</w:t>
      </w:r>
    </w:p>
    <w:p>
      <w:r>
        <w:t>**📊 Clusters analyzed:** 10 (based on 68 posts)</w:t>
      </w:r>
    </w:p>
    <w:p>
      <w:r>
        <w:t>**📂 Pain Points Selected:**</w:t>
      </w:r>
    </w:p>
    <w:p>
      <w:r>
        <w:t>- Users experience frequent permission prompts and difficulties managing file access with Claude Code, hindering workflow efficiency.  The lack of native Windows support for Claude Code, along with inconsistent handling of conversation history and artifacts, creates friction across different operating systems and workflows.  Furthermore, challenges exist in securely integrating Claude Code with external tools and services, such as GitHub and APIs, while maintaining data privacy and preventing accidental damage.</w:t>
      </w:r>
    </w:p>
    <w:p>
      <w:r>
        <w:t>💡 *To review raw discussions behind these pain points, open `cluster_visualization.html` in your browser.*</w:t>
      </w:r>
    </w:p>
    <w:p>
      <w:r>
        <w:t>This file is located in the same folder as this PRD.</w:t>
      </w:r>
    </w:p>
    <w:p>
      <w:r>
        <w:t>---</w:t>
      </w:r>
    </w:p>
    <w:p>
      <w:r>
        <w:t>**PRD Draft: Claude Code Seamless Integration**</w:t>
      </w:r>
    </w:p>
    <w:p>
      <w:r>
        <w:t>**Problem Summary:**  Vibe Coders using Claude Code experience significant workflow disruptions due to cumbersome permission management, inconsistent cross-platform functionality (particularly lacking native Windows support), unreliable conversation history management, and insecure integration with external tools like GitHub and APIs.  This results in lost time, frustration, and potential data security risks.</w:t>
      </w:r>
    </w:p>
    <w:p>
      <w:r>
        <w:t>**Why This Problem Matters:**  For Vibe Coders, efficient coding workflows are paramount.  Interruptions caused by permission prompts, inconsistent behavior across operating systems, and insecure integrations directly impact productivity, increasing development time and potentially leading to errors.  The inability to seamlessly integrate Claude Code with crucial development tools like GitHub further hinders collaboration and slows down project delivery, impacting business goals and potentially jeopardizing project deadlines.</w:t>
      </w:r>
    </w:p>
    <w:p>
      <w:r>
        <w:t>**Potential Solution Overview:**  Develop a unified, secure, and cross-platform integration layer for Claude Code that streamlines permission management, ensures consistent functionality across Windows, macOS, and Linux, and provides secure, reliable integration with popular developer tools and services like GitHub and various APIs.</w:t>
      </w:r>
    </w:p>
    <w:p>
      <w:r>
        <w:t>**Suggested MVP Features:**</w:t>
      </w:r>
    </w:p>
    <w:p>
      <w:r>
        <w:t>*   **Unified Permissions Manager:**  A centralized dashboard allows users to grant and revoke access permissions to Claude Code for specific files and services with clear, intuitive controls.</w:t>
      </w:r>
    </w:p>
    <w:p>
      <w:r>
        <w:t>*   **Native Windows Support:**  Develop and fully support a native Windows application for Claude Code, eliminating inconsistencies and improving performance.</w:t>
      </w:r>
    </w:p>
    <w:p>
      <w:r>
        <w:t>*   **Secure External Tool Integration:**  Implement secure, authenticated connections to GitHub and other APIs, enabling seamless data exchange while maintaining data privacy and preventing accidental data corruption.</w:t>
      </w:r>
    </w:p>
    <w:p>
      <w:r>
        <w:t>*   **Consistent Conversation History:**  Ensure consistent and reliable storage and retrieval of conversation history and generated code artifacts across all supported operating systems.</w:t>
      </w:r>
    </w:p>
    <w:p>
      <w:r>
        <w:t>*   **Enhanced Security Auditing:**  Implement robust logging and auditing capabilities to track all access attempts, permissions changes, and data transfers for enhanced security and compliance.</w:t>
      </w:r>
    </w:p>
    <w:p>
      <w:r>
        <w:t>**Next Steps:**</w:t>
      </w:r>
    </w:p>
    <w:p>
      <w:r>
        <w:t>1. Conduct user interviews with Vibe Coders to validate the proposed solution and gather further insights on their specific needs and pain points.</w:t>
      </w:r>
    </w:p>
    <w:p>
      <w:r>
        <w:t>2. Develop a clickable prototype of the Unified Permissions Manager and Native Windows Support features to test usability and gather feedback.</w:t>
      </w:r>
    </w:p>
    <w:p>
      <w:r>
        <w:t>3. Plan a sprint focused on developing the MVP features, prioritizing the Unified Permissions Manager and Native Windows Support based on user feedback and technical feasibility.</w:t>
      </w:r>
    </w:p>
    <w:p>
      <w:r>
        <w:t>4.  Define clear success metrics (e.g., reduction in support tickets related to permissions, increased user satisfaction scores, improved integration success rates) to track the effectiveness of the implemented 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